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F18" w:rsidRPr="00421F18" w:rsidRDefault="00421F18" w:rsidP="00421F18">
      <w:pPr>
        <w:jc w:val="center"/>
        <w:rPr>
          <w:sz w:val="18"/>
        </w:rPr>
      </w:pPr>
      <w:r w:rsidRPr="00421F18">
        <w:rPr>
          <w:rFonts w:ascii="Times New Roman" w:eastAsiaTheme="majorEastAsia" w:hAnsi="Times New Roman" w:cs="Times New Roman"/>
          <w:b/>
          <w:color w:val="17365D" w:themeColor="text2" w:themeShade="BF"/>
          <w:spacing w:val="5"/>
          <w:kern w:val="28"/>
          <w:sz w:val="48"/>
          <w:szCs w:val="52"/>
        </w:rPr>
        <w:t>North East University Bangladesh, Sylhet</w:t>
      </w:r>
    </w:p>
    <w:p w:rsidR="00421F18" w:rsidRDefault="00421F18" w:rsidP="00421F18">
      <w:pPr>
        <w:pStyle w:val="Title"/>
        <w:jc w:val="center"/>
        <w:rPr>
          <w:rFonts w:ascii="Times New Roman" w:hAnsi="Times New Roman" w:cs="Times New Roman"/>
          <w:b/>
          <w:sz w:val="56"/>
        </w:rPr>
      </w:pPr>
    </w:p>
    <w:p w:rsidR="00D15502" w:rsidRPr="00421F18" w:rsidRDefault="00EF59FF" w:rsidP="00421F18">
      <w:pPr>
        <w:pStyle w:val="Title"/>
        <w:jc w:val="center"/>
        <w:rPr>
          <w:rFonts w:ascii="Times New Roman" w:hAnsi="Times New Roman" w:cs="Times New Roman"/>
          <w:b/>
          <w:sz w:val="48"/>
        </w:rPr>
      </w:pPr>
      <w:r w:rsidRPr="00421F18">
        <w:rPr>
          <w:rFonts w:ascii="Times New Roman" w:hAnsi="Times New Roman" w:cs="Times New Roman"/>
          <w:b/>
          <w:sz w:val="48"/>
        </w:rPr>
        <w:t>Project Proposal</w:t>
      </w:r>
    </w:p>
    <w:p w:rsidR="00421F18" w:rsidRPr="00421F18" w:rsidRDefault="00421F18" w:rsidP="00421F18"/>
    <w:p w:rsidR="00D15502" w:rsidRPr="00421F18" w:rsidRDefault="00EF59FF" w:rsidP="00421F18">
      <w:pPr>
        <w:pStyle w:val="Title"/>
        <w:jc w:val="center"/>
        <w:rPr>
          <w:rFonts w:ascii="Times New Roman" w:hAnsi="Times New Roman" w:cs="Times New Roman"/>
          <w:sz w:val="40"/>
        </w:rPr>
      </w:pPr>
      <w:r w:rsidRPr="00421F18">
        <w:rPr>
          <w:rFonts w:ascii="Times New Roman" w:hAnsi="Times New Roman" w:cs="Times New Roman"/>
          <w:sz w:val="40"/>
        </w:rPr>
        <w:t>Classification of CIFAR-10 Dataset Using Convolutional Neural Networks (CNN)</w:t>
      </w:r>
    </w:p>
    <w:p w:rsidR="00421F18" w:rsidRDefault="00421F18" w:rsidP="00421F18">
      <w:pPr>
        <w:rPr>
          <w:rFonts w:ascii="Times New Roman" w:hAnsi="Times New Roman" w:cs="Times New Roman"/>
          <w:sz w:val="28"/>
          <w:u w:val="single"/>
        </w:rPr>
      </w:pPr>
    </w:p>
    <w:p w:rsidR="00421F18" w:rsidRDefault="00421F18" w:rsidP="00421F18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Submitted To:</w:t>
      </w:r>
    </w:p>
    <w:p w:rsidR="00421F18" w:rsidRDefault="00421F18" w:rsidP="00421F18">
      <w:pPr>
        <w:ind w:right="3385"/>
        <w:rPr>
          <w:rFonts w:ascii="Times New Roman" w:hAnsi="Times New Roman" w:cs="Times New Roman"/>
          <w:b/>
          <w:sz w:val="28"/>
        </w:rPr>
      </w:pPr>
      <w:proofErr w:type="spellStart"/>
      <w:r w:rsidRPr="00421F18">
        <w:rPr>
          <w:rFonts w:ascii="Times New Roman" w:hAnsi="Times New Roman" w:cs="Times New Roman"/>
          <w:b/>
          <w:spacing w:val="-1"/>
          <w:sz w:val="28"/>
        </w:rPr>
        <w:t>Razorshi</w:t>
      </w:r>
      <w:proofErr w:type="spellEnd"/>
      <w:r w:rsidRPr="00421F18">
        <w:rPr>
          <w:rFonts w:ascii="Times New Roman" w:hAnsi="Times New Roman" w:cs="Times New Roman"/>
          <w:b/>
          <w:spacing w:val="-13"/>
          <w:sz w:val="28"/>
        </w:rPr>
        <w:t xml:space="preserve"> </w:t>
      </w:r>
      <w:proofErr w:type="spellStart"/>
      <w:r w:rsidRPr="00421F18">
        <w:rPr>
          <w:rFonts w:ascii="Times New Roman" w:hAnsi="Times New Roman" w:cs="Times New Roman"/>
          <w:b/>
          <w:spacing w:val="-1"/>
          <w:sz w:val="28"/>
        </w:rPr>
        <w:t>Prozzwal</w:t>
      </w:r>
      <w:proofErr w:type="spellEnd"/>
      <w:r w:rsidRPr="00421F18">
        <w:rPr>
          <w:rFonts w:ascii="Times New Roman" w:hAnsi="Times New Roman" w:cs="Times New Roman"/>
          <w:b/>
          <w:spacing w:val="-16"/>
          <w:sz w:val="28"/>
        </w:rPr>
        <w:t xml:space="preserve"> </w:t>
      </w:r>
      <w:proofErr w:type="spellStart"/>
      <w:r w:rsidRPr="00421F18">
        <w:rPr>
          <w:rFonts w:ascii="Times New Roman" w:hAnsi="Times New Roman" w:cs="Times New Roman"/>
          <w:b/>
          <w:sz w:val="28"/>
        </w:rPr>
        <w:t>Talukder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     </w:t>
      </w:r>
    </w:p>
    <w:p w:rsidR="00421F18" w:rsidRPr="00421F18" w:rsidRDefault="00421F18" w:rsidP="00421F18">
      <w:pPr>
        <w:ind w:right="3385"/>
        <w:rPr>
          <w:rFonts w:ascii="Times New Roman" w:hAnsi="Times New Roman" w:cs="Times New Roman"/>
          <w:spacing w:val="1"/>
          <w:sz w:val="24"/>
        </w:rPr>
      </w:pPr>
      <w:r w:rsidRPr="00421F18">
        <w:rPr>
          <w:rFonts w:ascii="Times New Roman" w:hAnsi="Times New Roman" w:cs="Times New Roman"/>
          <w:sz w:val="24"/>
        </w:rPr>
        <w:t>Lecturer</w:t>
      </w:r>
      <w:r w:rsidRPr="00421F18">
        <w:rPr>
          <w:rFonts w:ascii="Times New Roman" w:hAnsi="Times New Roman" w:cs="Times New Roman"/>
          <w:spacing w:val="1"/>
          <w:sz w:val="24"/>
        </w:rPr>
        <w:t xml:space="preserve"> </w:t>
      </w:r>
    </w:p>
    <w:p w:rsidR="00421F18" w:rsidRPr="00421F18" w:rsidRDefault="00421F18" w:rsidP="00421F18">
      <w:pPr>
        <w:ind w:right="3385"/>
        <w:rPr>
          <w:rFonts w:ascii="Times New Roman" w:hAnsi="Times New Roman" w:cs="Times New Roman"/>
          <w:b/>
          <w:sz w:val="24"/>
        </w:rPr>
      </w:pPr>
      <w:r w:rsidRPr="00421F18">
        <w:rPr>
          <w:rFonts w:ascii="Times New Roman" w:hAnsi="Times New Roman" w:cs="Times New Roman"/>
          <w:sz w:val="24"/>
        </w:rPr>
        <w:t>Dept.</w:t>
      </w:r>
      <w:r w:rsidRPr="00421F18">
        <w:rPr>
          <w:rFonts w:ascii="Times New Roman" w:hAnsi="Times New Roman" w:cs="Times New Roman"/>
          <w:spacing w:val="-9"/>
          <w:sz w:val="24"/>
        </w:rPr>
        <w:t xml:space="preserve"> </w:t>
      </w:r>
      <w:r w:rsidRPr="00421F18">
        <w:rPr>
          <w:rFonts w:ascii="Times New Roman" w:hAnsi="Times New Roman" w:cs="Times New Roman"/>
          <w:sz w:val="24"/>
        </w:rPr>
        <w:t>of</w:t>
      </w:r>
      <w:r w:rsidRPr="00421F18">
        <w:rPr>
          <w:rFonts w:ascii="Times New Roman" w:hAnsi="Times New Roman" w:cs="Times New Roman"/>
          <w:spacing w:val="-8"/>
          <w:sz w:val="24"/>
        </w:rPr>
        <w:t xml:space="preserve"> </w:t>
      </w:r>
      <w:r w:rsidRPr="00421F18">
        <w:rPr>
          <w:rFonts w:ascii="Times New Roman" w:hAnsi="Times New Roman" w:cs="Times New Roman"/>
          <w:sz w:val="24"/>
        </w:rPr>
        <w:t>CSE</w:t>
      </w:r>
    </w:p>
    <w:p w:rsidR="00421F18" w:rsidRPr="00421F18" w:rsidRDefault="00421F18" w:rsidP="00421F18">
      <w:pPr>
        <w:ind w:right="406"/>
        <w:rPr>
          <w:rFonts w:ascii="Times New Roman" w:hAnsi="Times New Roman" w:cs="Times New Roman"/>
          <w:sz w:val="24"/>
        </w:rPr>
      </w:pPr>
      <w:r w:rsidRPr="00421F18">
        <w:rPr>
          <w:rFonts w:ascii="Times New Roman" w:hAnsi="Times New Roman" w:cs="Times New Roman"/>
          <w:sz w:val="24"/>
        </w:rPr>
        <w:t>North</w:t>
      </w:r>
      <w:r w:rsidRPr="00421F18">
        <w:rPr>
          <w:rFonts w:ascii="Times New Roman" w:hAnsi="Times New Roman" w:cs="Times New Roman"/>
          <w:spacing w:val="-4"/>
          <w:sz w:val="24"/>
        </w:rPr>
        <w:t xml:space="preserve"> </w:t>
      </w:r>
      <w:r w:rsidRPr="00421F18">
        <w:rPr>
          <w:rFonts w:ascii="Times New Roman" w:hAnsi="Times New Roman" w:cs="Times New Roman"/>
          <w:sz w:val="24"/>
        </w:rPr>
        <w:t>East</w:t>
      </w:r>
      <w:r w:rsidRPr="00421F18">
        <w:rPr>
          <w:rFonts w:ascii="Times New Roman" w:hAnsi="Times New Roman" w:cs="Times New Roman"/>
          <w:spacing w:val="-4"/>
          <w:sz w:val="24"/>
        </w:rPr>
        <w:t xml:space="preserve"> </w:t>
      </w:r>
      <w:r w:rsidRPr="00421F18">
        <w:rPr>
          <w:rFonts w:ascii="Times New Roman" w:hAnsi="Times New Roman" w:cs="Times New Roman"/>
          <w:sz w:val="24"/>
        </w:rPr>
        <w:t>University</w:t>
      </w:r>
      <w:r w:rsidRPr="00421F18">
        <w:rPr>
          <w:rFonts w:ascii="Times New Roman" w:hAnsi="Times New Roman" w:cs="Times New Roman"/>
          <w:spacing w:val="-3"/>
          <w:sz w:val="24"/>
        </w:rPr>
        <w:t xml:space="preserve"> </w:t>
      </w:r>
      <w:r w:rsidRPr="00421F18">
        <w:rPr>
          <w:rFonts w:ascii="Times New Roman" w:hAnsi="Times New Roman" w:cs="Times New Roman"/>
          <w:sz w:val="24"/>
        </w:rPr>
        <w:t>Bangladesh</w:t>
      </w:r>
    </w:p>
    <w:p w:rsidR="00421F18" w:rsidRPr="00421F18" w:rsidRDefault="00421F18" w:rsidP="00421F18">
      <w:pPr>
        <w:ind w:right="3385"/>
        <w:rPr>
          <w:rFonts w:ascii="Times New Roman" w:hAnsi="Times New Roman" w:cs="Times New Roman"/>
          <w:sz w:val="28"/>
        </w:rPr>
      </w:pPr>
    </w:p>
    <w:p w:rsidR="00421F18" w:rsidRPr="00421F18" w:rsidRDefault="00421F18" w:rsidP="00421F18"/>
    <w:p w:rsidR="00421F18" w:rsidRPr="00421F18" w:rsidRDefault="00421F18" w:rsidP="00421F18">
      <w:pPr>
        <w:ind w:left="4320"/>
        <w:rPr>
          <w:rFonts w:ascii="Times New Roman" w:hAnsi="Times New Roman" w:cs="Times New Roman"/>
          <w:sz w:val="28"/>
          <w:u w:val="single"/>
        </w:rPr>
      </w:pPr>
      <w:r w:rsidRPr="00421F18">
        <w:rPr>
          <w:rFonts w:ascii="Times New Roman" w:hAnsi="Times New Roman" w:cs="Times New Roman"/>
          <w:sz w:val="28"/>
          <w:u w:val="single"/>
        </w:rPr>
        <w:t>Submitted By</w:t>
      </w:r>
      <w:r>
        <w:rPr>
          <w:rFonts w:ascii="Times New Roman" w:hAnsi="Times New Roman" w:cs="Times New Roman"/>
          <w:sz w:val="28"/>
          <w:u w:val="single"/>
        </w:rPr>
        <w:t>:</w:t>
      </w:r>
    </w:p>
    <w:p w:rsidR="00D15502" w:rsidRPr="00421F18" w:rsidRDefault="00421F18" w:rsidP="00421F18">
      <w:pPr>
        <w:ind w:left="4320"/>
        <w:rPr>
          <w:rFonts w:ascii="Times New Roman" w:hAnsi="Times New Roman" w:cs="Times New Roman"/>
          <w:sz w:val="24"/>
        </w:rPr>
      </w:pPr>
      <w:r w:rsidRPr="00421F18">
        <w:rPr>
          <w:rFonts w:ascii="Times New Roman" w:hAnsi="Times New Roman" w:cs="Times New Roman"/>
          <w:sz w:val="24"/>
        </w:rPr>
        <w:t xml:space="preserve">Student Name: </w:t>
      </w:r>
      <w:proofErr w:type="spellStart"/>
      <w:r w:rsidR="001C2780">
        <w:rPr>
          <w:rFonts w:ascii="Times New Roman" w:hAnsi="Times New Roman" w:cs="Times New Roman"/>
          <w:sz w:val="24"/>
        </w:rPr>
        <w:t>Biplob</w:t>
      </w:r>
      <w:proofErr w:type="spellEnd"/>
      <w:r w:rsidR="001C2780">
        <w:rPr>
          <w:rFonts w:ascii="Times New Roman" w:hAnsi="Times New Roman" w:cs="Times New Roman"/>
          <w:sz w:val="24"/>
        </w:rPr>
        <w:t xml:space="preserve"> Deb </w:t>
      </w:r>
      <w:proofErr w:type="spellStart"/>
      <w:r w:rsidR="001C2780">
        <w:rPr>
          <w:rFonts w:ascii="Times New Roman" w:hAnsi="Times New Roman" w:cs="Times New Roman"/>
          <w:sz w:val="24"/>
        </w:rPr>
        <w:t>Nath</w:t>
      </w:r>
      <w:proofErr w:type="spellEnd"/>
      <w:r w:rsidR="001C2780">
        <w:rPr>
          <w:rFonts w:ascii="Times New Roman" w:hAnsi="Times New Roman" w:cs="Times New Roman"/>
          <w:sz w:val="24"/>
        </w:rPr>
        <w:t xml:space="preserve"> </w:t>
      </w:r>
    </w:p>
    <w:p w:rsidR="00421F18" w:rsidRPr="00421F18" w:rsidRDefault="00421F18" w:rsidP="00421F18">
      <w:pPr>
        <w:ind w:left="4320"/>
        <w:rPr>
          <w:rFonts w:ascii="Times New Roman" w:hAnsi="Times New Roman" w:cs="Times New Roman"/>
          <w:sz w:val="24"/>
        </w:rPr>
      </w:pPr>
      <w:r w:rsidRPr="00421F18">
        <w:rPr>
          <w:rFonts w:ascii="Times New Roman" w:hAnsi="Times New Roman" w:cs="Times New Roman"/>
          <w:sz w:val="24"/>
        </w:rPr>
        <w:t xml:space="preserve">Student Id: </w:t>
      </w:r>
      <w:r w:rsidR="001C2780">
        <w:rPr>
          <w:rFonts w:ascii="Times New Roman" w:hAnsi="Times New Roman" w:cs="Times New Roman"/>
          <w:sz w:val="24"/>
        </w:rPr>
        <w:t>180103020054</w:t>
      </w:r>
      <w:bookmarkStart w:id="0" w:name="_GoBack"/>
      <w:bookmarkEnd w:id="0"/>
    </w:p>
    <w:p w:rsidR="00421F18" w:rsidRDefault="00421F18">
      <w:pPr>
        <w:pStyle w:val="Heading1"/>
      </w:pPr>
    </w:p>
    <w:p w:rsidR="00421F18" w:rsidRDefault="00421F18">
      <w:pPr>
        <w:pStyle w:val="Heading1"/>
      </w:pPr>
    </w:p>
    <w:p w:rsidR="00421F18" w:rsidRDefault="00421F18" w:rsidP="00421F18"/>
    <w:p w:rsidR="00421F18" w:rsidRPr="00421F18" w:rsidRDefault="00421F18" w:rsidP="00421F18"/>
    <w:p w:rsidR="00D15502" w:rsidRDefault="00EF59FF">
      <w:pPr>
        <w:pStyle w:val="Heading1"/>
      </w:pPr>
      <w:r>
        <w:t>1. Introduction</w:t>
      </w:r>
    </w:p>
    <w:p w:rsidR="00D15502" w:rsidRDefault="00EF59FF">
      <w:r>
        <w:t>Image classification is one of the core problems in computer vision, with a wide range of real-world applications such as object recognition, autonomous driving, and surveillance. The CIFAR-10 dataset is a benchmark dataset in the machine learning community, consisting of 60,000 color images in 10 different classes. Each class contains 6,000 images. This project aims to classify images from the CIFAR-10 dataset using Convolutional Neural Networks (CNNs), a type of deep learning model proven to perform well for image-related tasks.</w:t>
      </w:r>
    </w:p>
    <w:p w:rsidR="00D15502" w:rsidRDefault="00EF59FF">
      <w:pPr>
        <w:pStyle w:val="Heading1"/>
      </w:pPr>
      <w:r>
        <w:t>2. Problem Statement</w:t>
      </w:r>
    </w:p>
    <w:p w:rsidR="00D15502" w:rsidRDefault="00EF59FF">
      <w:r>
        <w:t>The objective of this project is to build an effective image classification model using a CNN to classify images from the CIFAR-10 dataset into one of ten predefined classes. The challenge lies in training a model that is not only accurate but also computationally efficient given the complexity and diversity of the images.</w:t>
      </w:r>
    </w:p>
    <w:p w:rsidR="00D15502" w:rsidRDefault="00EF59FF">
      <w:pPr>
        <w:pStyle w:val="Heading1"/>
      </w:pPr>
      <w:r>
        <w:t>3. Objective</w:t>
      </w:r>
    </w:p>
    <w:p w:rsidR="00D15502" w:rsidRDefault="00EF59FF">
      <w:r>
        <w:t>The primary objective is to design, implement, and evaluate a CNN model for classifying images from the CIFAR-10 dataset. The specific goals are as follows:</w:t>
      </w:r>
    </w:p>
    <w:p w:rsidR="00D15502" w:rsidRDefault="00EF59FF">
      <w:r>
        <w:t>- Develop a CNN architecture tailored to the CIFAR-10 dataset.</w:t>
      </w:r>
      <w:r>
        <w:br/>
        <w:t>- Train the model on the CIFAR-10 training set.</w:t>
      </w:r>
      <w:r>
        <w:br/>
        <w:t>- Optimize the model using techniques such as data augmentation, dropout, and batch normalization.</w:t>
      </w:r>
      <w:r>
        <w:br/>
        <w:t>- Evaluate the performance of the model on the test set using accuracy, precision, recall, and F1-score.</w:t>
      </w:r>
      <w:r>
        <w:br/>
        <w:t>- Compare the results with baseline models and state-of-the-art techniques.</w:t>
      </w:r>
    </w:p>
    <w:p w:rsidR="00CA7A87" w:rsidRDefault="00CA7A87"/>
    <w:p w:rsidR="00CA7A87" w:rsidRDefault="00CA7A87"/>
    <w:p w:rsidR="00CA7A87" w:rsidRDefault="00CA7A87"/>
    <w:p w:rsidR="00D15502" w:rsidRDefault="00EF59FF">
      <w:pPr>
        <w:pStyle w:val="Heading1"/>
      </w:pPr>
      <w:r>
        <w:t>4. Methodology</w:t>
      </w:r>
    </w:p>
    <w:p w:rsidR="00D15502" w:rsidRDefault="00EF59FF">
      <w:r>
        <w:t>The project will follow these steps:</w:t>
      </w:r>
    </w:p>
    <w:p w:rsidR="00D15502" w:rsidRDefault="00421F18">
      <w:r>
        <w:t>1. Data Preparation:</w:t>
      </w:r>
      <w:r w:rsidR="00EF59FF">
        <w:br/>
        <w:t>- Load and preprocess the CIFAR-10 dataset (normalization, one-hot encoding of labels).</w:t>
      </w:r>
      <w:r w:rsidR="00EF59FF">
        <w:br/>
        <w:t>- Implement data augmentation techniques to increase the dataset’s diversity.</w:t>
      </w:r>
    </w:p>
    <w:p w:rsidR="00D15502" w:rsidRDefault="00421F18">
      <w:r>
        <w:lastRenderedPageBreak/>
        <w:t>2. Model Design:</w:t>
      </w:r>
      <w:r w:rsidR="00EF59FF">
        <w:br/>
        <w:t>- Build a CNN model with multiple convolutional layers, pooling layers, and fully connected layers.</w:t>
      </w:r>
      <w:r w:rsidR="00EF59FF">
        <w:br/>
        <w:t>- Experiment with different architectures (e.g., varying the number of layers, filters, etc.).</w:t>
      </w:r>
      <w:r w:rsidR="00EF59FF">
        <w:br/>
        <w:t>- Use activation functions like ReLU and softmax.</w:t>
      </w:r>
    </w:p>
    <w:p w:rsidR="00D15502" w:rsidRDefault="00421F18">
      <w:r>
        <w:t>3. Model Training:</w:t>
      </w:r>
      <w:r w:rsidR="00EF59FF">
        <w:br/>
        <w:t>- Split the dataset into training and validation sets.</w:t>
      </w:r>
      <w:r w:rsidR="00EF59FF">
        <w:br/>
        <w:t>- Train the model using an appropriate optimizer (e.g., Adam, SGD) and loss function (e.g., categorical cross-entropy).</w:t>
      </w:r>
      <w:r w:rsidR="00EF59FF">
        <w:br/>
        <w:t>- Tune hyperparameters like learning rate, batch size, and epochs.</w:t>
      </w:r>
    </w:p>
    <w:p w:rsidR="00D15502" w:rsidRDefault="00421F18">
      <w:r>
        <w:t>4. Model Evaluation:</w:t>
      </w:r>
      <w:r w:rsidR="00EF59FF">
        <w:br/>
        <w:t>- Evaluate the trained model on the test set.</w:t>
      </w:r>
      <w:r w:rsidR="00EF59FF">
        <w:br/>
        <w:t>- Use accuracy, confusion matrix, precision, recall, and F1-score to assess performance.</w:t>
      </w:r>
    </w:p>
    <w:p w:rsidR="00D15502" w:rsidRDefault="00421F18">
      <w:r>
        <w:t>5. Optimization:</w:t>
      </w:r>
      <w:r w:rsidR="00EF59FF">
        <w:br/>
        <w:t>- Implement techniques such as dropout, batch normalization, and early stopping to improve the model’s generalization.</w:t>
      </w:r>
      <w:r w:rsidR="00EF59FF">
        <w:br/>
        <w:t>- Perform hyperparameter tuning using techniques like grid search or random search.</w:t>
      </w:r>
    </w:p>
    <w:p w:rsidR="00D15502" w:rsidRDefault="00EF59FF">
      <w:pPr>
        <w:pStyle w:val="Heading1"/>
      </w:pPr>
      <w:r>
        <w:t>5. Tools and Technologies</w:t>
      </w:r>
    </w:p>
    <w:p w:rsidR="00D15502" w:rsidRDefault="00421F18">
      <w:r>
        <w:t xml:space="preserve">- Programming </w:t>
      </w:r>
      <w:proofErr w:type="spellStart"/>
      <w:r>
        <w:t>Language:</w:t>
      </w:r>
      <w:r w:rsidR="00EF59FF">
        <w:t>Pytho</w:t>
      </w:r>
      <w:r>
        <w:t>n</w:t>
      </w:r>
      <w:proofErr w:type="spellEnd"/>
      <w:r>
        <w:br/>
        <w:t xml:space="preserve">- Deep Learning Framework: TensorFlow </w:t>
      </w:r>
      <w:r>
        <w:br/>
        <w:t>- Dataset:</w:t>
      </w:r>
      <w:r w:rsidR="00EF59FF">
        <w:t xml:space="preserve"> CIFAR-10 (avai</w:t>
      </w:r>
      <w:r w:rsidR="00F52AD8">
        <w:t xml:space="preserve">lable in TensorFlow/Keras </w:t>
      </w:r>
      <w:r w:rsidR="00236C1D">
        <w:t xml:space="preserve"> libraries)</w:t>
      </w:r>
      <w:r>
        <w:br/>
        <w:t>- Libraries:</w:t>
      </w:r>
      <w:r w:rsidR="00D61A67">
        <w:t xml:space="preserve"> </w:t>
      </w:r>
      <w:proofErr w:type="spellStart"/>
      <w:r w:rsidR="00D61A67">
        <w:t>Matplotlib</w:t>
      </w:r>
      <w:proofErr w:type="spellEnd"/>
      <w:r w:rsidR="00D61A67">
        <w:t>,</w:t>
      </w:r>
      <w:r w:rsidR="00236C1D">
        <w:t xml:space="preserve"> </w:t>
      </w:r>
      <w:proofErr w:type="spellStart"/>
      <w:r w:rsidR="00236C1D">
        <w:t>Keras</w:t>
      </w:r>
      <w:proofErr w:type="spellEnd"/>
      <w:r w:rsidR="00236C1D">
        <w:t xml:space="preserve">, </w:t>
      </w:r>
      <w:proofErr w:type="spellStart"/>
      <w:r w:rsidR="00236C1D">
        <w:t>TensorFlow</w:t>
      </w:r>
      <w:proofErr w:type="spellEnd"/>
      <w:r w:rsidR="00236C1D">
        <w:t>,</w:t>
      </w:r>
    </w:p>
    <w:p w:rsidR="00D15502" w:rsidRDefault="00EF59FF">
      <w:pPr>
        <w:pStyle w:val="Heading1"/>
      </w:pPr>
      <w:r>
        <w:t>6. Expected Outcomes</w:t>
      </w:r>
    </w:p>
    <w:p w:rsidR="00D15502" w:rsidRDefault="00EF59FF">
      <w:r>
        <w:t>- A well-trained CNN model capable of accurately classifying images from the CIFAR-10 dataset.</w:t>
      </w:r>
      <w:r>
        <w:br/>
        <w:t xml:space="preserve">- A detailed analysis of the model's performance metrics </w:t>
      </w:r>
      <w:r>
        <w:br/>
        <w:t>- A comparison of the model’s performance with baseline methods and existing models in the literature.</w:t>
      </w:r>
      <w:r>
        <w:br/>
        <w:t>- A potential improvement in classification accuracy through model optimization and hyperparameter tuning.</w:t>
      </w:r>
    </w:p>
    <w:p w:rsidR="00D15502" w:rsidRDefault="00D15502"/>
    <w:sectPr w:rsidR="00D155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C2780"/>
    <w:rsid w:val="00236C1D"/>
    <w:rsid w:val="0029639D"/>
    <w:rsid w:val="00326F90"/>
    <w:rsid w:val="00421F18"/>
    <w:rsid w:val="00AA1D8D"/>
    <w:rsid w:val="00B47730"/>
    <w:rsid w:val="00CA7A87"/>
    <w:rsid w:val="00CB0664"/>
    <w:rsid w:val="00D15502"/>
    <w:rsid w:val="00D61A67"/>
    <w:rsid w:val="00EF59FF"/>
    <w:rsid w:val="00F0024B"/>
    <w:rsid w:val="00F52A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5C95F0"/>
  <w14:defaultImageDpi w14:val="300"/>
  <w15:docId w15:val="{C4FE5003-7006-48D0-B31B-465C6708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7E447E-F281-4F41-BD2E-1A939894A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DELL</cp:lastModifiedBy>
  <cp:revision>2</cp:revision>
  <dcterms:created xsi:type="dcterms:W3CDTF">2025-07-10T22:01:00Z</dcterms:created>
  <dcterms:modified xsi:type="dcterms:W3CDTF">2025-07-10T22:01:00Z</dcterms:modified>
</cp:coreProperties>
</file>